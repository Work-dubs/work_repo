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6503" w:rsidRPr="00E06824" w:rsidRDefault="00000000">
      <w:pPr>
        <w:jc w:val="center"/>
        <w:rPr>
          <w:rFonts w:ascii="Times New Roman" w:hAnsi="Times New Roman" w:cs="Times New Roman"/>
          <w:lang w:val="ru-RU"/>
        </w:rPr>
      </w:pPr>
      <w:r w:rsidRPr="00177B1B">
        <w:rPr>
          <w:rFonts w:ascii="Times New Roman" w:hAnsi="Times New Roman" w:cs="Times New Roman"/>
          <w:sz w:val="24"/>
          <w:szCs w:val="24"/>
          <w:lang w:val="ru-RU"/>
        </w:rPr>
        <w:t>План. 20.10.2025</w:t>
      </w:r>
      <w:r w:rsidRPr="00E06824">
        <w:rPr>
          <w:rFonts w:ascii="Times New Roman" w:hAnsi="Times New Roman" w:cs="Times New Roman"/>
          <w:lang w:val="ru-RU"/>
        </w:rPr>
        <w:t xml:space="preserve">                                                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Составитель: команда </w:t>
      </w:r>
      <w:proofErr w:type="spellStart"/>
      <w:r w:rsidRPr="00177B1B">
        <w:rPr>
          <w:rFonts w:ascii="Times New Roman" w:hAnsi="Times New Roman" w:cs="Times New Roman"/>
          <w:sz w:val="24"/>
          <w:szCs w:val="24"/>
        </w:rPr>
        <w:t>RunwayHub</w:t>
      </w:r>
      <w:proofErr w:type="spellEnd"/>
    </w:p>
    <w:p w:rsidR="00FB6503" w:rsidRPr="00E06824" w:rsidRDefault="00000000">
      <w:pPr>
        <w:jc w:val="center"/>
        <w:rPr>
          <w:rFonts w:ascii="Times New Roman" w:hAnsi="Times New Roman" w:cs="Times New Roman"/>
          <w:lang w:val="ru-RU"/>
        </w:rPr>
      </w:pPr>
      <w:r w:rsidRPr="00E06824">
        <w:rPr>
          <w:rFonts w:ascii="Times New Roman" w:hAnsi="Times New Roman" w:cs="Times New Roman"/>
          <w:b/>
          <w:sz w:val="28"/>
          <w:lang w:val="ru-RU"/>
        </w:rPr>
        <w:t>ПЛАН КОММУНИКАЦИЙ</w:t>
      </w:r>
    </w:p>
    <w:p w:rsidR="00FB6503" w:rsidRPr="00177B1B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sz w:val="24"/>
          <w:szCs w:val="24"/>
          <w:lang w:val="ru-RU"/>
        </w:rPr>
        <w:t>Вопросы для дальнейших коммуникаций по разработке приложения: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312"/>
      </w:tblGrid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b/>
                <w:sz w:val="24"/>
                <w:szCs w:val="24"/>
              </w:rPr>
              <w:t>Вопрос</w:t>
            </w:r>
            <w:proofErr w:type="spellEnd"/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b/>
                <w:sz w:val="24"/>
                <w:szCs w:val="24"/>
              </w:rPr>
              <w:t>Срок</w:t>
            </w:r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Исследование рынка и аудит каналов данных</w:t>
            </w:r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этапа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backend-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разработки</w:t>
            </w:r>
            <w:proofErr w:type="spellEnd"/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Установка целей и приоритетов проекта, план релизов</w:t>
            </w:r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этапа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backend-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разработки</w:t>
            </w:r>
            <w:proofErr w:type="spellEnd"/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Согласование архитектуры интеграций (боты, хранилище, </w:t>
            </w: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ORM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До этапа backend-разработки</w:t>
            </w:r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Утверждение технической документации (</w:t>
            </w: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-спеки)</w:t>
            </w:r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этапа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backend-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разработки</w:t>
            </w:r>
            <w:proofErr w:type="spellEnd"/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Дебаг критических сценариев</w:t>
            </w:r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На этапе backend-разработки</w:t>
            </w:r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Согласование дизайна и </w:t>
            </w: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UX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-потоков</w:t>
            </w:r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завершении этапа </w:t>
            </w: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-разработки</w:t>
            </w:r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(</w:t>
            </w: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и приёмка</w:t>
            </w:r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завершении этапа </w:t>
            </w: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-разработки</w:t>
            </w:r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Продвижение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По завершении этапа разработки</w:t>
            </w:r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Привлечение рекламодателей/инфлюенсеров</w:t>
            </w:r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После выпуска</w:t>
            </w:r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Интегрирование стратегических партнёрств</w:t>
            </w:r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После выпуска</w:t>
            </w:r>
          </w:p>
        </w:tc>
      </w:tr>
      <w:tr w:rsidR="00FB6503" w:rsidRPr="00177B1B">
        <w:trPr>
          <w:jc w:val="center"/>
        </w:trPr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Поддержка и сопровождение</w:t>
            </w:r>
          </w:p>
        </w:tc>
        <w:tc>
          <w:tcPr>
            <w:tcW w:w="432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После выпуска</w:t>
            </w:r>
          </w:p>
        </w:tc>
      </w:tr>
    </w:tbl>
    <w:p w:rsidR="00FB6503" w:rsidRPr="00E06824" w:rsidRDefault="00FB6503">
      <w:pPr>
        <w:rPr>
          <w:rFonts w:ascii="Times New Roman" w:hAnsi="Times New Roman" w:cs="Times New Roman"/>
        </w:rPr>
      </w:pPr>
    </w:p>
    <w:p w:rsidR="00FB6503" w:rsidRPr="00177B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7B1B">
        <w:rPr>
          <w:rFonts w:ascii="Times New Roman" w:hAnsi="Times New Roman" w:cs="Times New Roman"/>
          <w:b/>
          <w:sz w:val="24"/>
          <w:szCs w:val="24"/>
        </w:rPr>
        <w:t>Команда – заказчик: RunwayHub</w:t>
      </w:r>
    </w:p>
    <w:p w:rsidR="00FB6503" w:rsidRPr="00177B1B" w:rsidRDefault="00000000">
      <w:pPr>
        <w:rPr>
          <w:rFonts w:ascii="Times New Roman" w:hAnsi="Times New Roman" w:cs="Times New Roman"/>
          <w:sz w:val="24"/>
          <w:szCs w:val="24"/>
        </w:rPr>
      </w:pPr>
      <w:r w:rsidRPr="00177B1B">
        <w:rPr>
          <w:rFonts w:ascii="Times New Roman" w:hAnsi="Times New Roman" w:cs="Times New Roman"/>
          <w:sz w:val="24"/>
          <w:szCs w:val="24"/>
        </w:rPr>
        <w:t>Участники проекта: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6"/>
        <w:gridCol w:w="2157"/>
        <w:gridCol w:w="2159"/>
      </w:tblGrid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b/>
                <w:sz w:val="24"/>
                <w:szCs w:val="24"/>
              </w:rPr>
              <w:t>ФИО участника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b/>
                <w:sz w:val="24"/>
                <w:szCs w:val="24"/>
              </w:rPr>
              <w:t>Способ связи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 каким вопросам обращаться и в какое время?</w:t>
            </w:r>
          </w:p>
        </w:tc>
      </w:tr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Окриашвили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Константин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Георгиевич</w:t>
            </w:r>
            <w:proofErr w:type="spellEnd"/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Telegram: @ffraud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Цели и приоритеты проекта, сроки разработки.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 будние и выходные дни с 10:00 до 22:00.</w:t>
            </w:r>
          </w:p>
        </w:tc>
      </w:tr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Малапура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Артемий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  <w:proofErr w:type="spellEnd"/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Telegram: @m4ls0n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Вопросы по сравнению с аналогами.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В будние дни с 9:00 до 21:00.</w:t>
            </w:r>
          </w:p>
        </w:tc>
      </w:tr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Загоруйко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Данил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2160" w:type="dxa"/>
          </w:tcPr>
          <w:p w:rsidR="00FB6503" w:rsidRPr="00177B1B" w:rsidRDefault="008F2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Технический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писатель</w:t>
            </w:r>
            <w:proofErr w:type="spellEnd"/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Telegram: @hse_owner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Дизайн приложения.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 будние дни с 10:00 до 20:00.</w:t>
            </w:r>
          </w:p>
        </w:tc>
      </w:tr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Багдатов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Амир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Альбертович</w:t>
            </w:r>
            <w:proofErr w:type="spellEnd"/>
          </w:p>
        </w:tc>
        <w:tc>
          <w:tcPr>
            <w:tcW w:w="2160" w:type="dxa"/>
          </w:tcPr>
          <w:p w:rsidR="00FB6503" w:rsidRPr="008F20E6" w:rsidRDefault="008F20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Дизайнер</w:t>
            </w:r>
            <w:proofErr w:type="spellEnd"/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Telegram: @amirkasheesh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Функциональные требования.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 будние дни с 11:00 до 22:00.</w:t>
            </w:r>
          </w:p>
        </w:tc>
      </w:tr>
    </w:tbl>
    <w:p w:rsidR="00FB6503" w:rsidRPr="00177B1B" w:rsidRDefault="00FB650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B6503" w:rsidRPr="00E06824" w:rsidRDefault="00000000">
      <w:pPr>
        <w:jc w:val="center"/>
        <w:rPr>
          <w:rFonts w:ascii="Times New Roman" w:hAnsi="Times New Roman" w:cs="Times New Roman"/>
          <w:lang w:val="ru-RU"/>
        </w:rPr>
      </w:pPr>
      <w:r w:rsidRPr="00E06824">
        <w:rPr>
          <w:rFonts w:ascii="Times New Roman" w:hAnsi="Times New Roman" w:cs="Times New Roman"/>
          <w:b/>
          <w:sz w:val="24"/>
          <w:lang w:val="ru-RU"/>
        </w:rPr>
        <w:t>Команда – исполнитель: ТБУ-коалиция</w:t>
      </w:r>
    </w:p>
    <w:p w:rsidR="00FB6503" w:rsidRPr="00177B1B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sz w:val="24"/>
          <w:szCs w:val="24"/>
          <w:lang w:val="ru-RU"/>
        </w:rPr>
        <w:t>Участники проекта: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ФИО </w:t>
            </w:r>
            <w:proofErr w:type="spellStart"/>
            <w:r w:rsidRPr="00177B1B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  <w:proofErr w:type="spellEnd"/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b/>
                <w:sz w:val="24"/>
                <w:szCs w:val="24"/>
              </w:rPr>
              <w:t>Способ связи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 каким вопросам обращаться и в какое время?</w:t>
            </w:r>
          </w:p>
        </w:tc>
      </w:tr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Шакиров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Ирек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Telegram: @freedomtatar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Организация, сроки, руководство, общие вопросы по проекту.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 будние и выходные дни с 11:00 до 23:00.</w:t>
            </w:r>
          </w:p>
        </w:tc>
      </w:tr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Хазеев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Амир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Дизайнер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Telegram: @arifruette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Дизайн приложения.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 будние дни с 9:00 до 22:00.</w:t>
            </w:r>
          </w:p>
        </w:tc>
      </w:tr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Билалов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Данил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Павлович</w:t>
            </w:r>
            <w:proofErr w:type="spellEnd"/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Telegram: @akfgfan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продуктовых данных, разработка стратегий продвижения.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 будние дни с 10:00 до 21:00.</w:t>
            </w:r>
          </w:p>
        </w:tc>
      </w:tr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Козаченко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Виталий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Максимович</w:t>
            </w:r>
            <w:proofErr w:type="spellEnd"/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Архитектор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Telegram: @yodasen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 разработки, архитектура приложения.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 будние дни с 9:00 до 20:00.</w:t>
            </w:r>
          </w:p>
        </w:tc>
      </w:tr>
      <w:tr w:rsidR="00FB6503" w:rsidRPr="00177B1B">
        <w:trPr>
          <w:jc w:val="center"/>
        </w:trPr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Мазитов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Тимур</w:t>
            </w:r>
            <w:proofErr w:type="spellEnd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Рафаэлевич</w:t>
            </w:r>
            <w:proofErr w:type="spellEnd"/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</w:rPr>
              <w:t>Telegram: @xelsinke</w:t>
            </w:r>
          </w:p>
        </w:tc>
        <w:tc>
          <w:tcPr>
            <w:tcW w:w="2160" w:type="dxa"/>
          </w:tcPr>
          <w:p w:rsidR="00FB6503" w:rsidRPr="00177B1B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Техническое задание, оформление документаций.</w:t>
            </w:r>
            <w:r w:rsidRPr="00177B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 будние дни с 10:00 до 22:00.</w:t>
            </w:r>
          </w:p>
        </w:tc>
      </w:tr>
    </w:tbl>
    <w:p w:rsidR="00FB6503" w:rsidRPr="00E06824" w:rsidRDefault="00FB6503">
      <w:pPr>
        <w:rPr>
          <w:rFonts w:ascii="Times New Roman" w:hAnsi="Times New Roman" w:cs="Times New Roman"/>
          <w:lang w:val="ru-RU"/>
        </w:rPr>
      </w:pPr>
    </w:p>
    <w:p w:rsidR="00FB6503" w:rsidRPr="00E06824" w:rsidRDefault="00000000">
      <w:pPr>
        <w:jc w:val="center"/>
        <w:rPr>
          <w:rFonts w:ascii="Times New Roman" w:hAnsi="Times New Roman" w:cs="Times New Roman"/>
          <w:lang w:val="ru-RU"/>
        </w:rPr>
      </w:pPr>
      <w:r w:rsidRPr="00E06824">
        <w:rPr>
          <w:rFonts w:ascii="Times New Roman" w:hAnsi="Times New Roman" w:cs="Times New Roman"/>
          <w:b/>
          <w:sz w:val="24"/>
          <w:lang w:val="ru-RU"/>
        </w:rPr>
        <w:t>Периодические встречи</w:t>
      </w:r>
    </w:p>
    <w:p w:rsidR="00177B1B" w:rsidRDefault="00000000" w:rsidP="0017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Тема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>: Обсуждение текущего статуса проекта «</w:t>
      </w:r>
      <w:proofErr w:type="spellStart"/>
      <w:r w:rsidRPr="00177B1B">
        <w:rPr>
          <w:rFonts w:ascii="Times New Roman" w:hAnsi="Times New Roman" w:cs="Times New Roman"/>
          <w:sz w:val="24"/>
          <w:szCs w:val="24"/>
        </w:rPr>
        <w:t>WiseDubs</w:t>
      </w:r>
      <w:proofErr w:type="spellEnd"/>
      <w:r w:rsidRPr="00177B1B">
        <w:rPr>
          <w:rFonts w:ascii="Times New Roman" w:hAnsi="Times New Roman" w:cs="Times New Roman"/>
          <w:sz w:val="24"/>
          <w:szCs w:val="24"/>
          <w:lang w:val="ru-RU"/>
        </w:rPr>
        <w:t>», прогресса задач, планирования релизов и изменений.</w:t>
      </w:r>
    </w:p>
    <w:p w:rsidR="00177B1B" w:rsidRPr="00177B1B" w:rsidRDefault="00000000" w:rsidP="0017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7B1B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Место</w:t>
      </w:r>
      <w:r w:rsidRPr="00177B1B">
        <w:rPr>
          <w:rFonts w:ascii="Times New Roman" w:hAnsi="Times New Roman" w:cs="Times New Roman"/>
          <w:sz w:val="24"/>
          <w:szCs w:val="24"/>
        </w:rPr>
        <w:t>:</w:t>
      </w:r>
      <w:r w:rsidR="00177B1B" w:rsidRPr="00177B1B">
        <w:rPr>
          <w:rFonts w:ascii="Times New Roman" w:hAnsi="Times New Roman" w:cs="Times New Roman"/>
          <w:sz w:val="24"/>
          <w:szCs w:val="24"/>
        </w:rPr>
        <w:t xml:space="preserve"> </w:t>
      </w:r>
      <w:r w:rsidR="00177B1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>нлайн</w:t>
      </w:r>
      <w:r w:rsidRPr="00177B1B">
        <w:rPr>
          <w:rFonts w:ascii="Times New Roman" w:hAnsi="Times New Roman" w:cs="Times New Roman"/>
          <w:sz w:val="24"/>
          <w:szCs w:val="24"/>
        </w:rPr>
        <w:t xml:space="preserve"> (Google Meet / Telegram-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>вызов</w:t>
      </w:r>
      <w:r w:rsidRPr="00177B1B">
        <w:rPr>
          <w:rFonts w:ascii="Times New Roman" w:hAnsi="Times New Roman" w:cs="Times New Roman"/>
          <w:sz w:val="24"/>
          <w:szCs w:val="24"/>
        </w:rPr>
        <w:t>).</w:t>
      </w:r>
    </w:p>
    <w:p w:rsidR="00177B1B" w:rsidRDefault="00000000" w:rsidP="0017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День/время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>: каждый вторник, 16:00.</w:t>
      </w:r>
    </w:p>
    <w:p w:rsidR="00177B1B" w:rsidRDefault="00000000" w:rsidP="0017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Состав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177B1B">
        <w:rPr>
          <w:rFonts w:ascii="Times New Roman" w:hAnsi="Times New Roman" w:cs="Times New Roman"/>
          <w:sz w:val="24"/>
          <w:szCs w:val="24"/>
        </w:rPr>
        <w:t>RunwayHub</w:t>
      </w:r>
      <w:proofErr w:type="spellEnd"/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177B1B">
        <w:rPr>
          <w:rFonts w:ascii="Times New Roman" w:hAnsi="Times New Roman" w:cs="Times New Roman"/>
          <w:sz w:val="24"/>
          <w:szCs w:val="24"/>
          <w:lang w:val="ru-RU"/>
        </w:rPr>
        <w:t>Окриашвили</w:t>
      </w:r>
      <w:proofErr w:type="spellEnd"/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 (руководитель), </w:t>
      </w:r>
      <w:proofErr w:type="spellStart"/>
      <w:r w:rsidRPr="00177B1B">
        <w:rPr>
          <w:rFonts w:ascii="Times New Roman" w:hAnsi="Times New Roman" w:cs="Times New Roman"/>
          <w:sz w:val="24"/>
          <w:szCs w:val="24"/>
          <w:lang w:val="ru-RU"/>
        </w:rPr>
        <w:t>Малапура</w:t>
      </w:r>
      <w:proofErr w:type="spellEnd"/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 (аналитик), Загоруйко (дизайн), Багдатов (тех. писатель);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br/>
        <w:t xml:space="preserve">ТБУ-коалиция — Шакиров (руководитель), Козаченко (архитектор), </w:t>
      </w:r>
      <w:proofErr w:type="spellStart"/>
      <w:r w:rsidRPr="00177B1B">
        <w:rPr>
          <w:rFonts w:ascii="Times New Roman" w:hAnsi="Times New Roman" w:cs="Times New Roman"/>
          <w:sz w:val="24"/>
          <w:szCs w:val="24"/>
          <w:lang w:val="ru-RU"/>
        </w:rPr>
        <w:t>Хазеев</w:t>
      </w:r>
      <w:proofErr w:type="spellEnd"/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 (дизайн), Билалов (аналитика), Мазитов (тех. писатель).</w:t>
      </w:r>
    </w:p>
    <w:p w:rsidR="00FB6503" w:rsidRPr="00177B1B" w:rsidRDefault="00000000" w:rsidP="0017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Ответственный за встречу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177B1B">
        <w:rPr>
          <w:rFonts w:ascii="Times New Roman" w:hAnsi="Times New Roman" w:cs="Times New Roman"/>
          <w:sz w:val="24"/>
          <w:szCs w:val="24"/>
          <w:lang w:val="ru-RU"/>
        </w:rPr>
        <w:t>Окриашвили</w:t>
      </w:r>
      <w:proofErr w:type="spellEnd"/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 Константин (</w:t>
      </w:r>
      <w:proofErr w:type="spellStart"/>
      <w:r w:rsidRPr="00177B1B">
        <w:rPr>
          <w:rFonts w:ascii="Times New Roman" w:hAnsi="Times New Roman" w:cs="Times New Roman"/>
          <w:sz w:val="24"/>
          <w:szCs w:val="24"/>
        </w:rPr>
        <w:t>RunwayHub</w:t>
      </w:r>
      <w:proofErr w:type="spellEnd"/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). Оповещение: подтверждение за сутки в чате </w:t>
      </w:r>
      <w:r w:rsidRPr="00177B1B">
        <w:rPr>
          <w:rFonts w:ascii="Times New Roman" w:hAnsi="Times New Roman" w:cs="Times New Roman"/>
          <w:sz w:val="24"/>
          <w:szCs w:val="24"/>
        </w:rPr>
        <w:t>PM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>'</w:t>
      </w:r>
      <w:proofErr w:type="spellStart"/>
      <w:r w:rsidRPr="00177B1B">
        <w:rPr>
          <w:rFonts w:ascii="Times New Roman" w:hAnsi="Times New Roman" w:cs="Times New Roman"/>
          <w:sz w:val="24"/>
          <w:szCs w:val="24"/>
          <w:lang w:val="ru-RU"/>
        </w:rPr>
        <w:t>ов</w:t>
      </w:r>
      <w:proofErr w:type="spellEnd"/>
      <w:r w:rsidRPr="00177B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B6503" w:rsidRPr="00177B1B" w:rsidRDefault="00FB650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B6503" w:rsidRPr="00177B1B" w:rsidRDefault="000000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Подписи ответственных представителей:</w:t>
      </w:r>
    </w:p>
    <w:p w:rsidR="002362CA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sz w:val="24"/>
          <w:szCs w:val="24"/>
          <w:lang w:val="ru-RU"/>
        </w:rPr>
        <w:t>Заказчик (</w:t>
      </w:r>
      <w:proofErr w:type="spellStart"/>
      <w:r w:rsidRPr="00177B1B">
        <w:rPr>
          <w:rFonts w:ascii="Times New Roman" w:hAnsi="Times New Roman" w:cs="Times New Roman"/>
          <w:sz w:val="24"/>
          <w:szCs w:val="24"/>
        </w:rPr>
        <w:t>RunwayHub</w:t>
      </w:r>
      <w:proofErr w:type="spellEnd"/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), руководитель проекта — </w:t>
      </w:r>
      <w:proofErr w:type="spellStart"/>
      <w:r w:rsidRPr="00177B1B">
        <w:rPr>
          <w:rFonts w:ascii="Times New Roman" w:hAnsi="Times New Roman" w:cs="Times New Roman"/>
          <w:sz w:val="24"/>
          <w:szCs w:val="24"/>
          <w:lang w:val="ru-RU"/>
        </w:rPr>
        <w:t>Окриашвили</w:t>
      </w:r>
      <w:proofErr w:type="spellEnd"/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 К.Г.: </w:t>
      </w:r>
    </w:p>
    <w:p w:rsidR="002362CA" w:rsidRDefault="002362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519B5E" wp14:editId="42C2431C">
                <wp:simplePos x="0" y="0"/>
                <wp:positionH relativeFrom="column">
                  <wp:posOffset>461010</wp:posOffset>
                </wp:positionH>
                <wp:positionV relativeFrom="paragraph">
                  <wp:posOffset>-137044</wp:posOffset>
                </wp:positionV>
                <wp:extent cx="1083772" cy="638348"/>
                <wp:effectExtent l="38100" t="38100" r="34290" b="34925"/>
                <wp:wrapNone/>
                <wp:docPr id="969499337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3772" cy="63834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1CC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" o:spid="_x0000_s1026" type="#_x0000_t75" style="position:absolute;margin-left:35.8pt;margin-top:-11.3pt;width:86.35pt;height: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">
                <v:imagedata r:id="rId7" o:title=""/>
              </v:shape>
            </w:pict>
          </mc:Fallback>
        </mc:AlternateContent>
      </w:r>
    </w:p>
    <w:p w:rsidR="00FB6503" w:rsidRPr="00177B1B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sz w:val="24"/>
          <w:szCs w:val="24"/>
          <w:lang w:val="ru-RU"/>
        </w:rPr>
        <w:t>________________________________    Дата: «</w:t>
      </w:r>
      <w:r w:rsidR="00E06824" w:rsidRPr="00177B1B">
        <w:rPr>
          <w:rFonts w:ascii="Times New Roman" w:hAnsi="Times New Roman" w:cs="Times New Roman"/>
          <w:sz w:val="24"/>
          <w:szCs w:val="24"/>
          <w:u w:val="single"/>
          <w:lang w:val="ru-RU"/>
        </w:rPr>
        <w:t>19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E06824" w:rsidRPr="00177B1B">
        <w:rPr>
          <w:rFonts w:ascii="Times New Roman" w:hAnsi="Times New Roman" w:cs="Times New Roman"/>
          <w:sz w:val="24"/>
          <w:szCs w:val="24"/>
          <w:u w:val="single"/>
          <w:lang w:val="ru-RU"/>
        </w:rPr>
        <w:t>октября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 20</w:t>
      </w:r>
      <w:r w:rsidR="00E06824" w:rsidRPr="00177B1B">
        <w:rPr>
          <w:rFonts w:ascii="Times New Roman" w:hAnsi="Times New Roman" w:cs="Times New Roman"/>
          <w:sz w:val="24"/>
          <w:szCs w:val="24"/>
          <w:u w:val="single"/>
          <w:lang w:val="ru-RU"/>
        </w:rPr>
        <w:t>25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2362CA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Исполнитель (ТБУ-коалиция), руководитель проекта — Шакиров И.Н.: </w:t>
      </w:r>
    </w:p>
    <w:p w:rsidR="002362CA" w:rsidRDefault="002362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853A59" wp14:editId="7B1C64EF">
                <wp:simplePos x="0" y="0"/>
                <wp:positionH relativeFrom="column">
                  <wp:posOffset>341226</wp:posOffset>
                </wp:positionH>
                <wp:positionV relativeFrom="paragraph">
                  <wp:posOffset>-20955</wp:posOffset>
                </wp:positionV>
                <wp:extent cx="1379160" cy="517680"/>
                <wp:effectExtent l="38100" t="38100" r="0" b="41275"/>
                <wp:wrapNone/>
                <wp:docPr id="59424189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9160" cy="5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BFA3C" id="Рукописный ввод 30" o:spid="_x0000_s1026" type="#_x0000_t75" style="position:absolute;margin-left:26.35pt;margin-top:-2.15pt;width:109.6pt;height:4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">
                <v:imagedata r:id="rId9" o:title=""/>
              </v:shape>
            </w:pict>
          </mc:Fallback>
        </mc:AlternateContent>
      </w:r>
    </w:p>
    <w:p w:rsidR="00FB6503" w:rsidRPr="00177B1B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7B1B">
        <w:rPr>
          <w:rFonts w:ascii="Times New Roman" w:hAnsi="Times New Roman" w:cs="Times New Roman"/>
          <w:sz w:val="24"/>
          <w:szCs w:val="24"/>
          <w:lang w:val="ru-RU"/>
        </w:rPr>
        <w:t>_____________________________    Дата: «</w:t>
      </w:r>
      <w:r w:rsidR="00E06824" w:rsidRPr="00177B1B">
        <w:rPr>
          <w:rFonts w:ascii="Times New Roman" w:hAnsi="Times New Roman" w:cs="Times New Roman"/>
          <w:sz w:val="24"/>
          <w:szCs w:val="24"/>
          <w:u w:val="single"/>
          <w:lang w:val="ru-RU"/>
        </w:rPr>
        <w:t>19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E06824" w:rsidRPr="00177B1B">
        <w:rPr>
          <w:rFonts w:ascii="Times New Roman" w:hAnsi="Times New Roman" w:cs="Times New Roman"/>
          <w:sz w:val="24"/>
          <w:szCs w:val="24"/>
          <w:u w:val="single"/>
          <w:lang w:val="ru-RU"/>
        </w:rPr>
        <w:t>октября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 xml:space="preserve"> 20</w:t>
      </w:r>
      <w:r w:rsidR="00E06824" w:rsidRPr="00177B1B">
        <w:rPr>
          <w:rFonts w:ascii="Times New Roman" w:hAnsi="Times New Roman" w:cs="Times New Roman"/>
          <w:sz w:val="24"/>
          <w:szCs w:val="24"/>
          <w:u w:val="single"/>
          <w:lang w:val="ru-RU"/>
        </w:rPr>
        <w:t>25</w:t>
      </w:r>
      <w:r w:rsidRPr="00177B1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177B1B">
        <w:rPr>
          <w:rFonts w:ascii="Times New Roman" w:hAnsi="Times New Roman" w:cs="Times New Roman"/>
          <w:sz w:val="24"/>
          <w:szCs w:val="24"/>
          <w:lang w:val="ru-RU"/>
        </w:rPr>
        <w:t>г.</w:t>
      </w:r>
    </w:p>
    <w:sectPr w:rsidR="00FB6503" w:rsidRPr="00177B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37055">
    <w:abstractNumId w:val="8"/>
  </w:num>
  <w:num w:numId="2" w16cid:durableId="30229005">
    <w:abstractNumId w:val="6"/>
  </w:num>
  <w:num w:numId="3" w16cid:durableId="1737237928">
    <w:abstractNumId w:val="5"/>
  </w:num>
  <w:num w:numId="4" w16cid:durableId="428359109">
    <w:abstractNumId w:val="4"/>
  </w:num>
  <w:num w:numId="5" w16cid:durableId="828063745">
    <w:abstractNumId w:val="7"/>
  </w:num>
  <w:num w:numId="6" w16cid:durableId="1592853046">
    <w:abstractNumId w:val="3"/>
  </w:num>
  <w:num w:numId="7" w16cid:durableId="1619753038">
    <w:abstractNumId w:val="2"/>
  </w:num>
  <w:num w:numId="8" w16cid:durableId="1657757849">
    <w:abstractNumId w:val="1"/>
  </w:num>
  <w:num w:numId="9" w16cid:durableId="106352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7B1B"/>
    <w:rsid w:val="0022003B"/>
    <w:rsid w:val="002362CA"/>
    <w:rsid w:val="0029639D"/>
    <w:rsid w:val="00326F90"/>
    <w:rsid w:val="004B2373"/>
    <w:rsid w:val="008F20E6"/>
    <w:rsid w:val="00AA1D8D"/>
    <w:rsid w:val="00B47730"/>
    <w:rsid w:val="00CB0664"/>
    <w:rsid w:val="00E06824"/>
    <w:rsid w:val="00ED06B6"/>
    <w:rsid w:val="00EE1231"/>
    <w:rsid w:val="00FB6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E6B347"/>
  <w14:defaultImageDpi w14:val="300"/>
  <w15:docId w15:val="{D0E34833-6F2F-3247-9082-1D6A9E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34:09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65 828 24575,'6'-3'0,"-1"2"0,-1 0 0,0 1 0,0 0 0,1 0 0,0 0 0,1 0 0,0 0 0,2 0 0,-1 0 0,-1 0 0,1 0 0,-1 0 0,1 0 0,-3 1 0,-1 0 0,-2 2 0,0 0 0,0 3 0,-1 1 0,0 4 0,0 4 0,0 2 0,0 2 0,0 3 0,0 1 0,0 4 0,0 1 0,0 1 0,-1-2 0,0-2 0,-1-2 0,0-1 0,0-2 0,1 0 0,1-2 0,0-1 0,0 0 0,1-1 0,2 2 0,3 5 0,2 2 0,1 5 0,0-4 0,0-5 0,0-6 0,-2-7 0,1-5 0,0-1 0,0-2 0,0 0 0,-1-1 0,1-3 0,1-5 0,-1-4 0,0-6 0,1-4 0,0-5 0,-2-4 0,-1 0 0,-2 1 0,1 7 0,-4 6 0,0 6 0,0 3 0,-1 3 0,0-2 0,0 1 0,0-2 0,1-10 0,4-17 0,5-19 0,5-16 0,3 2 0,-2 13 0,-2 18 0,-6 15 0,-3 12 0,-2 7 0,-1 4 0,-1 4 0,-1 1 0,0 2 0,0 1 0,0 2 0,0 3 0,0 3 0,0 4 0,0 3 0,-2 3 0,0 1 0,-2 3 0,-1-1 0,2 1 0,1-1 0,1 3 0,1 0 0,0 3 0,1-1 0,2-2 0,2-1 0,2-1 0,2 4 0,0 4 0,-1 2 0,2-2 0,0-4 0,-1-8 0,-1-8 0,-1-7 0,0-5 0,-2-4 0,1-2 0,2-4 0,2-6 0,2-6 0,0-9 0,0-2 0,-2-4 0,-1 1 0,-2 5 0,-2 2 0,-2 3 0,-2 2 0,-1 0 0,4-11 0,8-16 0,10-19 0,-7 25 0,1 0 0,1-2 0,0 1 0,12-34 0,-8 16 0,-9 19 0,-6 18 0,-5 16 0,-1 6 0,0 7 0,0 1 0,0 0 0,0 4 0,-1 1 0,0 7 0,-2 3 0,1 4 0,-1 0 0,-3-3 0,1-1 0,0-3 0,-1 1 0,3 1 0,0 1 0,2 2 0,1-1 0,0 1 0,2 1 0,2 1 0,3 2 0,1 0 0,0-1 0,0-6 0,0-4 0,-2-6 0,-1-3 0,1-2 0,-1-2 0,0-1 0,0 0 0,-1-1 0,1-1 0,0-1 0,3-1 0,0-4 0,1-2 0,3-5 0,1-4 0,0-4 0,-2 0 0,0-3 0,-2 2 0,-1 2 0,-2 3 0,-3 1 0,-1 3 0,-1-2 0,-1-2 0,0-1 0,0 1 0,1 2 0,-1-1 0,4-4 0,2-11 0,6-11 0,3-8 0,0 2 0,-4 10 0,-5 12 0,-2 9 0,-1 7 0,-2 6 0,-1 4 0,0 4 0,0 1 0,0 2 0,0 3 0,0 7 0,-1 4 0,-2 2 0,-4 0 0,-1 0 0,1-4 0,3-3 0,3-5 0,1-2 0,0-2 0,0 5 0,0 5 0,2 4 0,3 4 0,3-2 0,0-4 0,1-5 0,-1-5 0,0-1 0,0-2 0,-1-1 0,1 2 0,0 0 0,1 1 0,-1-5 0,1-1 0,1-5 0,1-2 0,-1-7 0,2-7 0,-3-7 0,-1-2 0,-1 2 0,-1 3 0,-3 4 0,0 1 0,0 1 0,-1-3 0,0-5 0,-1-4 0,3-4 0,3 0 0,2 5 0,-2 7 0,-1 6 0,-2 5 0,-1 0 0,-2 1 0,-1 1 0,0 0 0,0 1 0,0 0 0,0-1 0,0-1 0,0 1 0,0-1 0,0 1 0,0-1 0,0 4 0,0 9 0,0 3 0,0 14 0,0 2 0,0-1 0,0-2 0,0-8 0,-1-3 0,-2 0 0,1 0 0,0-1 0,0 0 0,0-1 0,1 1 0,-1-2 0,1 1 0,1-2 0,0-1 0,0-1 0,0 0 0,0-2 0,0 0 0,0 1 0,0-2 0,0 2 0,0-2 0,0 0 0,0 1 0,0 0 0,0-1 0,0 2 0,0 0 0,2 1 0,1-1 0,0-1 0,-1-2 0,0 1 0,0-1 0,1 2 0,0 0 0,0-2 0,0 2 0,1-2 0,-1 1 0,-2 0 0,3 0 0,-1-1 0,-1 2 0,2-2 0,-2 2 0,2-1 0,-1 1 0,1 0 0,-1 0 0,0-2 0,0-1 0,1-1 0,0 0 0,-1 0 0,1 0 0,0 0 0,0 0 0,-1 0 0,1 0 0,0 0 0,1 0 0,1 0 0,0-1 0,-2-1 0,-1 0 0,1 0 0,-1-1 0,0 0 0,1 1 0,-1 0 0,-1 1 0,0-2 0,0 1 0,0 1 0,0-1 0,0-1 0,1 2 0,0-3 0,0 1 0,1-3 0,-1-1 0,1 0 0,0 0 0,0 2 0,1 2 0,-2-2 0,1 0 0,0-2 0,1-2 0,0-1 0,0-1 0,3-1 0,-1-4 0,3 0 0,2-3 0,1 0 0,1-1 0,-1-1 0,0 1 0,0-4 0,4-4 0,1-3 0,2-1 0,-2 3 0,-6 5 0,-5 5 0,-5 6 0,-1 4 0,-1 2 0,0 1 0,-1 1 0,-3 0 0,-3 0 0,-2 1 0,-1 0 0,-1-1 0,-1 0 0,-3-1 0,-2-1 0,-3 0 0,0 1 0,0 0 0,2 1 0,4 2 0,-1 1 0,1 2 0,0 0 0,-2 0 0,-1 0 0,-1 0 0,2 0 0,1 0 0,1 0 0,2 0 0,1 0 0,0 0 0,-2 0 0,-5 0 0,-16 5 0,-16 2 0,-16 4 0,-5 3 0,3 2 0,7 5 0,8 1 0,10 2 0,11-3 0,8-2 0,8-1 0,4 1 0,-1 0 0,0 3 0,-2 1 0,-3 2 0,-1 3 0,-5 5 0,-6 6 0,-6 5 0,-2 3 0,-2 1 0,3-5 0,5-7 0,6-6 0,5-5 0,4-4 0,2-3 0,0 1 0,-2 0 0,-1 3 0,0-1 0,1 0 0,-2-1 0,0-2 0,-1 1 0,-1 2 0,1 0 0,0 2 0,-1-1 0,-1 1 0,5-4 0,2-4 0,4-5 0,2-2 0,2-3 0,5-1 0,3-3 0,0-2 0,2 0 0,-1 0 0,1-1 0,-1 1 0,0-2 0,-1 0 0,2-1 0,-1 0 0,0 2 0,1-2 0,-1 1 0,1-2 0,-1-1 0,2-1 0,0 0 0,0 0 0,0-2 0,1-2 0,2-1 0,-1-1 0,1 0 0,1-2 0,1-1 0,-1-1 0,1 0 0,-1 2 0,-1 3 0,-1 0 0,0 0 0,-1-1 0,2-3 0,2-1 0,5-2 0,7-3 0,10-3 0,11-9 0,6-4 0,2-10 0,1-7 0,1-7 0,-25 27 0,-1 0 0,0 2 0,0 0 0,2 0 0,-1 1 0,25-27 0,-5 8 0,-7 9 0,-11 11 0,-8 10 0,-1 2 0,7-5 0,12-12 0,13-15 0,-20 21 0,1-1 0,1-3 0,1 0 0,-1 1 0,0 1 0,-3 4 0,-1 1 0,18-18 0,-15 16 0,-13 13 0,-12 11 0,-6 6 0,-2 3 0,-1-2 0,-1 1 0,1 0 0,1-1 0,-1-2 0,4-1 0,0-1 0,3 0 0,-1 0 0,-1 1 0,0 0 0,0 1 0,1 0 0,0 1 0,-2 0 0,-1 2 0,-1 1 0,-1 0 0,0 0 0,0-1 0,0 1 0,0-1 0,0 1 0,0 0 0,0-1 0,0 1 0,0-1 0,0 1 0,0 0 0,0-1 0,0 1 0,-1-1 0,0 1 0,0-1 0,0 1 0,0 0 0,1-2 0,-2 1 0,-1 0 0,1 3 0,-1 0 0,0 2 0,0 0 0,-2 1 0,0 2 0,-2 5 0,0 4 0,-2 2 0,-1 2 0,0 3 0,-1 4 0,0 5 0,-2 7 0,-2 3 0,0 0 0,2-1 0,0-5 0,1-3 0,-1-1 0,0-2 0,2 2 0,-1 0 0,0 0 0,2 1 0,0-3 0,3-4 0,0-1 0,3-5 0,0-3 0,2-2 0,0-2 0,1-1 0,-1 1 0,1-1 0,0 2 0,1-1 0,0 2 0,0-1 0,0-3 0,0-2 0,0-4 0,0-3 0,0 2 0,0-2 0,0 0 0,1-2 0,0-1 0,0 0 0,0 0 0,1 1 0,1-1 0,-1-1 0,1-1 0,1-2 0,2-1 0,0-5 0,3-5 0,0-4 0,5-6 0,10-14 0,5 2 0,7-4 0,11-7 0,8-5 0,4-3-668,-10 12 1,3-3-1,2-1 1,2-1-1,1 1 668,-4 2 0,2-1 0,1-1 0,2 0 0,-1 1 0,0 0 0,2-2 0,1 2 0,0-2 0,-1 2 0,0 1 0,-2 1 0,3-1 0,-2 1 0,0 2 0,-2 1 0,-2 3-8,4 0 1,-2 2 0,-3 3 0,-5 2 0,9-6 0,-7 7 0,9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35:39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136 309 24575,'1'17'0,"5"5"0,7 6 0,6 3 0,3-8 0,-2-7 0,-4-8 0,-2-6 0,-2-1 0,-2-1 0,0-1 0,0-3 0,1-2 0,1-3 0,2-1 0,1-1 0,-1-1 0,0-2 0,0-1 0,0 1 0,0-1 0,-1 0 0,-2 1 0,-1-1 0,-3-2 0,-3 1 0,-2-1 0,-2 0 0,-2 3 0,-2 0 0,-2 0 0,-2-2 0,-1-1 0,-2-1 0,0 0 0,-2 0 0,0 0 0,0 3 0,-2 1 0,-4 2 0,-2 2 0,-3 0 0,-1 2 0,4 2 0,2 0 0,4 3 0,1 1 0,2 1 0,-2 1 0,1 0 0,-2 1 0,-1 2 0,2 3 0,1 4 0,0 3 0,3 1 0,-1 1 0,2 1 0,3-1 0,1 0 0,1 1 0,1 0 0,0 2 0,-1-2 0,-1 1 0,-2-4 0,1-1 0,0-1 0,2-3 0,3 0 0,0 0 0,1 1 0,0 1 0,0-1 0,0 2 0,0 1 0,0 2 0,0 2 0,0 0 0,0 0 0,0 0 0,0-2 0,0-1 0,0-1 0,0-1 0,0-1 0,0 1 0,0 1 0,0 0 0,0 1 0,0 0 0,0 1 0,0-2 0,0 0 0,0-1 0,0 2 0,0 0 0,0 2 0,1 1 0,3 2 0,3 1 0,2 3 0,2-1 0,-1 1 0,1 0 0,-1-2 0,0-3 0,0-2 0,0-3 0,-2-1 0,-2-3 0,-1-2 0,-2-1 0,0-1 0,1 1 0,0-2 0,1 1 0,0-1 0,0 1 0,1 0 0,0 1 0,1-2 0,-1 1 0,1-1 0,0 2 0,0-2 0,1 1 0,-1-1 0,1-1 0,-1 0 0,0-1 0,0-1 0,0 0 0,0 0 0,-1 0 0,0 0 0,1 0 0,0 0 0,0 0 0,0 0 0,0 0 0,0 0 0,0 0 0,1 0 0,0 0 0,1 0 0,-1 0 0,0 0 0,-1 0 0,-1 0 0,1-1 0,-1 0 0,0-1 0,1 0 0,-1-1 0,0 0 0,0 1 0,0-1 0,1 0 0,0 1 0,1-2 0,0 1 0,1-2 0,0 0 0,2-2 0,1 0 0,2-2 0,3 0 0,1-3 0,5-3 0,8-4 0,11-4 0,11-4 0,8-4 0,5-3 0,-4 0 0,-7 1 0,-12 5 0,-10 4 0,-9 2 0,-4 2 0,-1 0 0,-2 0 0,1-2 0,0 1 0,1 0 0,-1 1 0,0 1 0,-3 2 0,-1 3 0,1 0 0,0 0 0,3-2 0,2-3 0,3-1 0,0-2 0,0 2 0,-2 0 0,-2 1 0,-3 1 0,-2 0 0,-2 1 0,-1 2 0,-1 4 0,-2 5 0,-3 5 0,-3 7 0,-2 5 0,-4 5 0,-2 2 0,-1-1 0,0-1 0,1-2 0,1-1 0,0-2 0,0 2 0,0-2 0,0 0 0,1 0 0,0-2 0,1 1 0,-1-1 0,0 2 0,0 0 0,1 0 0,-1 1 0,0-1 0,0 2 0,1-1 0,0-1 0,1 0 0,-1 0 0,2 0 0,0 2 0,0 3 0,-2 2 0,0 4 0,-1 5 0,0 2 0,0 4 0,-1 2 0,0 3 0,0 4 0,-1 2 0,1 1 0,0-4 0,1-6 0,2-7 0,1-6 0,1-5 0,0-2 0,0-2 0,0-1 0,0 2 0,0 5 0,0 2 0,0 2 0,0 0 0,0-3 0,1-2 0,2-1 0,1-1 0,2 0 0,0-1 0,-1-3 0,1-3 0,1-4 0,1-3 0,1-1 0,1-1 0,-1 0 0,1 0 0,-1-1 0,1-1 0,0-3 0,1-3 0,2-1 0,1-1 0,1 0 0,0 0 0,-1 0 0,-1-1 0,1 0 0,-1-2 0,3-1 0,0 1 0,3-1 0,0 1 0,0-1 0,0 1 0,0 0 0,-2 0 0,0 0 0,0 0 0,0 0 0,1-3 0,2 0 0,0-2 0,1 0 0,0 1 0,-2 1 0,-3 1 0,-1 2 0,-3 1 0,0 1 0,-1 2 0,-1 1 0,0 1 0,-1 1 0,0-1 0,-1 0 0,0 1 0,1 1 0,-1 0 0,0 0 0,1 0 0,-2 1 0,1 1 0,-1 0 0,0 0 0,1 0 0,1 0 0,0 0 0,0 0 0,-2 0 0,0 0 0,1 1 0,0-1 0,-1 1 0,1 0 0,3-1 0,4-2 0,8-2 0,3-1 0,1 1 0,-6 2 0,-5 3 0,-4 2 0,-2 0 0,-1 0 0,-3 0 0,-1 3 0,-3 2 0,-1 2 0,-1 2 0,0 1 0,0-1 0,0 1 0,0-1 0,0 2 0,-1 0 0,-1 0 0,-2 0 0,1-1 0,-1-1 0,2 1 0,0-1 0,0 1 0,1-1 0,-1-1 0,1-1 0,0 0 0,0-1 0,0 2 0,-1 0 0,0 0 0,0 2 0,0-1 0,0 1 0,-1-2 0,-1 1 0,2-2 0,0-1 0,0-1 0,1 0 0,0 0 0,1-1 0,0 1 0,0-1 0,0 1 0,0 1 0,0 1 0,0 0 0,1 0 0,1 0 0,2 0 0,1-2 0,1 0 0,0-1 0,2 0 0,0-2 0,-1-2 0,1 1 0,0-1 0,1 0 0,0 0 0,0 0 0,-1 0 0,0 0 0,1-1 0,-1-2 0,-1 0 0,-1-2 0,-1 0 0,0-1 0,-2 0 0,-1-1 0,-1-1 0,-1 1 0,0-1 0,0 0 0,0 2 0,0 0 0,-1 1 0,-1 1 0,-1-1 0,-1 0 0,1 0 0,-1 1 0,2 1 0,-2 0 0,1 2 0,-2 0 0,-3 1 0,-3 0 0,-3 0 0,-1 0 0,-2 0 0,2 0 0,1 0 0,2 0 0,5 0 0,1 0 0,1 0 0,1 0 0,-2 0 0,1-1 0,-1 0 0,1 0 0,0 0 0,1 1 0,-1 0 0,1 0 0,0 0 0,0-1 0,1-1 0,0 1 0,1-1 0,-1 1 0,0 0 0,0-1 0,0 1 0,0-1 0,-1 1 0,0 1 0,-1-1 0,1-1 0,-1 0 0,0-1 0,-1 2 0,-2 1 0,1 0 0,-1 0 0,-1 0 0,-1-1 0,-1 0 0,0 0 0,-1-2 0,1 0 0,0 0 0,-1-1 0,-2 0 0,-2 1 0,-3-1 0,-2-2 0,0 1 0,-3-2 0,0 1 0,-1 1 0,-1-1 0,1 3 0,-2-1 0,0 1 0,-4 2 0,-2 0 0,-3 1 0,-2 0 0,-4 0 0,-3 0 0,-4 0 0,-1 0 0,1 0 0,1 0 0,4 0 0,7 0 0,7 0 0,4 0 0,4 0 0,1 1 0,-1 3 0,-1 2 0,-2 4 0,-1 0 0,1-1 0,-1-1 0,3-2 0,3 1 0,3-3 0,3-1 0,2 1 0,2-1 0,1 0 0,3 0 0,0 0 0,-1 1 0,-1-1 0,-1 1 0,-2 0 0,0 0 0,-1 0 0,-3 2 0,-2 1 0,-3 4 0,-1 0 0,-1 1 0,2 0 0,3-2 0,2 0 0,3 0 0,0 0 0,0-1 0,0-1 0,-2 0 0,1 0 0,-1 0 0,1 1 0,1 0 0,-1 1 0,1-1 0,-2 2 0,-3 4 0,-6 6 0,-7 6 0,-4 7 0,-2 2 0,1 3 0,4-2 0,6-3 0,4-4 0,8-7 0,5-3 0,5-4 0,2-2 0,2-3 0,3-4 0,4-4 0,4-4 0,4-4 0,3-3 0,3-4 0,3-2 0,10-2 0,12-6 0,35-14 0,-23 11 0,6-1 0,16-5 0,7-2-223,-21 8 1,3 1 0,1-1 222,1 0 0,1 0 0,0 0 0,0 1 0,0 0 0,0 0 0,-5 2 0,1 0 0,-2 0 0,27-9 0,0-1 0,-29 11 0,0-1 0,2 0 0,4-2 0,1 0 0,2-1 0,10-3 0,3 0 0,1 1-354,-17 5 0,1 0 0,0 1 1,1 0 353,2 1 0,1 0 0,0 1 0,2 0 0,11 0 0,5 1 0,-4 1 0,-9 2 0,13-4 0,-7 3 0,5 3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даниил загоруйко</cp:lastModifiedBy>
  <cp:revision>4</cp:revision>
  <dcterms:created xsi:type="dcterms:W3CDTF">2025-10-20T19:57:00Z</dcterms:created>
  <dcterms:modified xsi:type="dcterms:W3CDTF">2025-10-20T20:04:00Z</dcterms:modified>
  <cp:category/>
</cp:coreProperties>
</file>